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rPr>
          <w:b/>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0C9C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22 May 2025</w:t>
            </w:r>
          </w:p>
        </w:tc>
      </w:tr>
      <w:tr w14:paraId="2F99E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LTVIP2025TMID53018</w:t>
            </w:r>
            <w:bookmarkStart w:id="0" w:name="_GoBack"/>
            <w:bookmarkEnd w:id="0"/>
          </w:p>
        </w:tc>
      </w:tr>
      <w:tr w14:paraId="457403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LearnHub</w:t>
            </w:r>
          </w:p>
        </w:tc>
      </w:tr>
      <w:tr w14:paraId="29AEE5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rPr>
      </w:pPr>
    </w:p>
    <w:p w14:paraId="0000000D">
      <w:pPr>
        <w:rPr>
          <w:b/>
        </w:rPr>
      </w:pPr>
      <w:r>
        <w:rPr>
          <w:b/>
          <w:rtl w:val="0"/>
        </w:rPr>
        <w:t>Problem – Solution Fit Template:</w:t>
      </w:r>
    </w:p>
    <w:p w14:paraId="0000000E">
      <w:r>
        <w:rPr>
          <w:rtl w:val="0"/>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000000F">
      <w:pPr>
        <w:rPr>
          <w:b/>
        </w:rPr>
      </w:pPr>
      <w:r>
        <w:rPr>
          <w:b/>
          <w:rtl w:val="0"/>
        </w:rPr>
        <w:t>Purpose:</w:t>
      </w:r>
    </w:p>
    <w:p w14:paraId="00000010">
      <w:pPr>
        <w:numPr>
          <w:ilvl w:val="0"/>
          <w:numId w:val="1"/>
        </w:numPr>
        <w:spacing w:after="0" w:line="240" w:lineRule="auto"/>
        <w:ind w:left="720" w:hanging="360"/>
      </w:pPr>
      <w:r>
        <w:rPr>
          <w:rtl w:val="0"/>
        </w:rPr>
        <w:t>Solve complex problems in a way that fits the state of your customers.</w:t>
      </w:r>
    </w:p>
    <w:p w14:paraId="00000011">
      <w:pPr>
        <w:numPr>
          <w:ilvl w:val="0"/>
          <w:numId w:val="1"/>
        </w:numPr>
        <w:spacing w:after="0" w:line="240" w:lineRule="auto"/>
        <w:ind w:left="720" w:hanging="360"/>
      </w:pPr>
      <w:r>
        <w:rPr>
          <w:rtl w:val="0"/>
        </w:rPr>
        <w:t>Succeed faster and increase your solution adoption by tapping into existing mediums and channels of behavior.</w:t>
      </w:r>
    </w:p>
    <w:p w14:paraId="00000012">
      <w:pPr>
        <w:numPr>
          <w:ilvl w:val="0"/>
          <w:numId w:val="1"/>
        </w:numPr>
        <w:spacing w:after="0" w:line="240" w:lineRule="auto"/>
        <w:ind w:left="720" w:hanging="360"/>
      </w:pPr>
      <w:r>
        <w:rPr>
          <w:rtl w:val="0"/>
        </w:rPr>
        <w:t>Sharpen your communication and marketing strategy with the right triggers and messaging.</w:t>
      </w:r>
    </w:p>
    <w:p w14:paraId="00000013">
      <w:pPr>
        <w:numPr>
          <w:ilvl w:val="0"/>
          <w:numId w:val="1"/>
        </w:numPr>
        <w:spacing w:after="0" w:line="240" w:lineRule="auto"/>
        <w:ind w:left="720" w:hanging="360"/>
      </w:pPr>
      <w:r>
        <w:rPr>
          <w:rtl w:val="0"/>
        </w:rPr>
        <w:t>Increase touch-points with your company by finding the right problem-behavior fit and building trust by solving frequent annoyances, or urgent or costly problems.</w:t>
      </w:r>
    </w:p>
    <w:p w14:paraId="00000014">
      <w:pPr>
        <w:numPr>
          <w:ilvl w:val="0"/>
          <w:numId w:val="1"/>
        </w:numPr>
        <w:spacing w:after="0" w:line="240" w:lineRule="auto"/>
        <w:ind w:left="720" w:hanging="360"/>
      </w:pPr>
      <w:r>
        <w:rPr>
          <w:b/>
          <w:rtl w:val="0"/>
        </w:rPr>
        <w:t>Understand the existing situation in order to improve it for your target group.</w:t>
      </w:r>
    </w:p>
    <w:p w14:paraId="00000015">
      <w:pPr>
        <w:rPr>
          <w:b/>
        </w:rPr>
      </w:pPr>
    </w:p>
    <w:p w14:paraId="00000016">
      <w:pPr>
        <w:pBdr>
          <w:top w:val="none" w:color="auto" w:sz="0" w:space="0"/>
          <w:left w:val="none" w:color="auto" w:sz="0" w:space="0"/>
          <w:bottom w:val="none" w:color="auto" w:sz="0" w:space="0"/>
          <w:right w:val="none" w:color="auto" w:sz="0" w:space="0"/>
          <w:between w:val="none" w:color="auto" w:sz="0" w:space="0"/>
        </w:pBdr>
        <w:ind w:left="0" w:firstLine="0"/>
        <w:rPr>
          <w:b/>
        </w:rPr>
      </w:pPr>
      <w:r>
        <w:rPr>
          <w:b/>
          <w:rtl w:val="0"/>
        </w:rPr>
        <w:t>Problem Statement:</w:t>
      </w:r>
    </w:p>
    <w:p w14:paraId="00000017">
      <w:pPr>
        <w:pBdr>
          <w:top w:val="none" w:color="auto" w:sz="0" w:space="0"/>
          <w:left w:val="none" w:color="auto" w:sz="0" w:space="0"/>
          <w:bottom w:val="none" w:color="auto" w:sz="0" w:space="0"/>
          <w:right w:val="none" w:color="auto" w:sz="0" w:space="0"/>
          <w:between w:val="none" w:color="auto" w:sz="0" w:space="0"/>
        </w:pBdr>
        <w:ind w:left="0" w:firstLine="0"/>
      </w:pPr>
      <w:r>
        <w:rPr>
          <w:rtl w:val="0"/>
        </w:rPr>
        <w:t>Many educators and learners face many challenges in finding a single platform that offers:</w:t>
      </w:r>
    </w:p>
    <w:p w14:paraId="00000018">
      <w:pPr>
        <w:numPr>
          <w:ilvl w:val="0"/>
          <w:numId w:val="2"/>
        </w:numPr>
        <w:pBdr>
          <w:top w:val="none" w:color="auto" w:sz="0" w:space="0"/>
          <w:left w:val="none" w:color="auto" w:sz="0" w:space="0"/>
          <w:bottom w:val="none" w:color="auto" w:sz="0" w:space="0"/>
          <w:right w:val="none" w:color="auto" w:sz="0" w:space="0"/>
          <w:between w:val="none" w:color="auto" w:sz="0" w:space="0"/>
        </w:pBdr>
        <w:spacing w:after="0" w:afterAutospacing="0"/>
        <w:ind w:left="720" w:hanging="360"/>
        <w:rPr>
          <w:u w:val="none"/>
        </w:rPr>
      </w:pPr>
      <w:r>
        <w:rPr>
          <w:rtl w:val="0"/>
        </w:rPr>
        <w:t>Latest technology courses online</w:t>
      </w:r>
    </w:p>
    <w:p w14:paraId="00000019">
      <w:pPr>
        <w:numPr>
          <w:ilvl w:val="0"/>
          <w:numId w:val="2"/>
        </w:numPr>
        <w:pBdr>
          <w:top w:val="none" w:color="auto" w:sz="0" w:space="0"/>
          <w:left w:val="none" w:color="auto" w:sz="0" w:space="0"/>
          <w:bottom w:val="none" w:color="auto" w:sz="0" w:space="0"/>
          <w:right w:val="none" w:color="auto" w:sz="0" w:space="0"/>
          <w:between w:val="none" w:color="auto" w:sz="0" w:space="0"/>
        </w:pBdr>
        <w:spacing w:after="0" w:afterAutospacing="0"/>
        <w:ind w:left="720" w:hanging="360"/>
        <w:rPr>
          <w:u w:val="none"/>
        </w:rPr>
      </w:pPr>
      <w:r>
        <w:rPr>
          <w:rtl w:val="0"/>
        </w:rPr>
        <w:t>Platform where individual educators create courses at affordable prices</w:t>
      </w:r>
    </w:p>
    <w:p w14:paraId="0000001A">
      <w:pPr>
        <w:numPr>
          <w:ilvl w:val="0"/>
          <w:numId w:val="2"/>
        </w:numPr>
        <w:pBdr>
          <w:top w:val="none" w:color="auto" w:sz="0" w:space="0"/>
          <w:left w:val="none" w:color="auto" w:sz="0" w:space="0"/>
          <w:bottom w:val="none" w:color="auto" w:sz="0" w:space="0"/>
          <w:right w:val="none" w:color="auto" w:sz="0" w:space="0"/>
          <w:between w:val="none" w:color="auto" w:sz="0" w:space="0"/>
        </w:pBdr>
        <w:spacing w:after="0" w:afterAutospacing="0"/>
        <w:ind w:left="720" w:hanging="360"/>
        <w:rPr>
          <w:u w:val="none"/>
        </w:rPr>
      </w:pPr>
      <w:r>
        <w:rPr>
          <w:rtl w:val="0"/>
        </w:rPr>
        <w:t>Find and learn latest technology courses in regional languages</w:t>
      </w:r>
    </w:p>
    <w:p w14:paraId="0000001B">
      <w:pPr>
        <w:numPr>
          <w:ilvl w:val="0"/>
          <w:numId w:val="2"/>
        </w:numPr>
        <w:pBdr>
          <w:top w:val="none" w:color="auto" w:sz="0" w:space="0"/>
          <w:left w:val="none" w:color="auto" w:sz="0" w:space="0"/>
          <w:bottom w:val="none" w:color="auto" w:sz="0" w:space="0"/>
          <w:right w:val="none" w:color="auto" w:sz="0" w:space="0"/>
          <w:between w:val="none" w:color="auto" w:sz="0" w:space="0"/>
        </w:pBdr>
        <w:ind w:left="720" w:hanging="360"/>
        <w:rPr>
          <w:u w:val="none"/>
        </w:rPr>
      </w:pPr>
      <w:r>
        <w:rPr>
          <w:rtl w:val="0"/>
        </w:rPr>
        <w:t>Automatic certificate generation once course in completed</w:t>
      </w:r>
    </w:p>
    <w:p w14:paraId="0000001C">
      <w:pPr>
        <w:pBdr>
          <w:top w:val="none" w:color="auto" w:sz="0" w:space="0"/>
          <w:left w:val="none" w:color="auto" w:sz="0" w:space="0"/>
          <w:bottom w:val="none" w:color="auto" w:sz="0" w:space="0"/>
          <w:right w:val="none" w:color="auto" w:sz="0" w:space="0"/>
          <w:between w:val="none" w:color="auto" w:sz="0" w:space="0"/>
        </w:pBdr>
        <w:ind w:left="0" w:firstLine="0"/>
      </w:pPr>
    </w:p>
    <w:p w14:paraId="0000001D">
      <w:pPr>
        <w:pBdr>
          <w:top w:val="none" w:color="auto" w:sz="0" w:space="0"/>
          <w:left w:val="none" w:color="auto" w:sz="0" w:space="0"/>
          <w:bottom w:val="none" w:color="auto" w:sz="0" w:space="0"/>
          <w:right w:val="none" w:color="auto" w:sz="0" w:space="0"/>
          <w:between w:val="none" w:color="auto" w:sz="0" w:space="0"/>
        </w:pBdr>
        <w:ind w:left="0" w:firstLine="0"/>
        <w:rPr>
          <w:b/>
        </w:rPr>
      </w:pPr>
      <w:r>
        <w:rPr>
          <w:b/>
          <w:rtl w:val="0"/>
        </w:rPr>
        <w:t>Solution:</w:t>
      </w:r>
    </w:p>
    <w:p w14:paraId="0000001E">
      <w:pPr>
        <w:pBdr>
          <w:top w:val="none" w:color="auto" w:sz="0" w:space="0"/>
          <w:left w:val="none" w:color="auto" w:sz="0" w:space="0"/>
          <w:bottom w:val="none" w:color="auto" w:sz="0" w:space="0"/>
          <w:right w:val="none" w:color="auto" w:sz="0" w:space="0"/>
          <w:between w:val="none" w:color="auto" w:sz="0" w:space="0"/>
        </w:pBdr>
        <w:ind w:left="0" w:firstLine="0"/>
      </w:pPr>
      <w:r>
        <w:rPr>
          <w:rtl w:val="0"/>
        </w:rPr>
        <w:t>“LearnHub”, an online learning platform, will provide:</w:t>
      </w:r>
    </w:p>
    <w:p w14:paraId="0000001F">
      <w:pPr>
        <w:numPr>
          <w:ilvl w:val="0"/>
          <w:numId w:val="3"/>
        </w:numPr>
        <w:pBdr>
          <w:top w:val="none" w:color="auto" w:sz="0" w:space="0"/>
          <w:left w:val="none" w:color="auto" w:sz="0" w:space="0"/>
          <w:bottom w:val="none" w:color="auto" w:sz="0" w:space="0"/>
          <w:right w:val="none" w:color="auto" w:sz="0" w:space="0"/>
          <w:between w:val="none" w:color="auto" w:sz="0" w:space="0"/>
        </w:pBdr>
        <w:spacing w:after="0" w:afterAutospacing="0"/>
        <w:ind w:left="720" w:hanging="360"/>
        <w:rPr>
          <w:u w:val="none"/>
        </w:rPr>
      </w:pPr>
      <w:r>
        <w:rPr>
          <w:rtl w:val="0"/>
        </w:rPr>
        <w:t>Latest technology courses online at the comfort of home</w:t>
      </w:r>
    </w:p>
    <w:p w14:paraId="00000020">
      <w:pPr>
        <w:numPr>
          <w:ilvl w:val="0"/>
          <w:numId w:val="3"/>
        </w:numPr>
        <w:pBdr>
          <w:top w:val="none" w:color="auto" w:sz="0" w:space="0"/>
          <w:left w:val="none" w:color="auto" w:sz="0" w:space="0"/>
          <w:bottom w:val="none" w:color="auto" w:sz="0" w:space="0"/>
          <w:right w:val="none" w:color="auto" w:sz="0" w:space="0"/>
          <w:between w:val="none" w:color="auto" w:sz="0" w:space="0"/>
        </w:pBdr>
        <w:spacing w:after="0" w:afterAutospacing="0"/>
        <w:ind w:left="720" w:hanging="360"/>
        <w:rPr>
          <w:u w:val="none"/>
        </w:rPr>
      </w:pPr>
      <w:r>
        <w:rPr>
          <w:rtl w:val="0"/>
        </w:rPr>
        <w:t>Platform where individual educators can create course content and monetize it at affordable prices for students across the world</w:t>
      </w:r>
    </w:p>
    <w:p w14:paraId="00000021">
      <w:pPr>
        <w:numPr>
          <w:ilvl w:val="0"/>
          <w:numId w:val="3"/>
        </w:numPr>
        <w:pBdr>
          <w:top w:val="none" w:color="auto" w:sz="0" w:space="0"/>
          <w:left w:val="none" w:color="auto" w:sz="0" w:space="0"/>
          <w:bottom w:val="none" w:color="auto" w:sz="0" w:space="0"/>
          <w:right w:val="none" w:color="auto" w:sz="0" w:space="0"/>
          <w:between w:val="none" w:color="auto" w:sz="0" w:space="0"/>
        </w:pBdr>
        <w:spacing w:after="0" w:afterAutospacing="0"/>
        <w:ind w:left="720" w:hanging="360"/>
        <w:rPr>
          <w:u w:val="none"/>
        </w:rPr>
      </w:pPr>
      <w:r>
        <w:rPr>
          <w:rtl w:val="0"/>
        </w:rPr>
        <w:t>Same concepts but in various regional languages</w:t>
      </w:r>
    </w:p>
    <w:p w14:paraId="00000022">
      <w:pPr>
        <w:numPr>
          <w:ilvl w:val="0"/>
          <w:numId w:val="3"/>
        </w:numPr>
        <w:pBdr>
          <w:top w:val="none" w:color="auto" w:sz="0" w:space="0"/>
          <w:left w:val="none" w:color="auto" w:sz="0" w:space="0"/>
          <w:bottom w:val="none" w:color="auto" w:sz="0" w:space="0"/>
          <w:right w:val="none" w:color="auto" w:sz="0" w:space="0"/>
          <w:between w:val="none" w:color="auto" w:sz="0" w:space="0"/>
        </w:pBdr>
        <w:ind w:left="720" w:hanging="360"/>
        <w:rPr>
          <w:u w:val="none"/>
        </w:rPr>
      </w:pPr>
      <w:r>
        <w:rPr>
          <w:rtl w:val="0"/>
        </w:rPr>
        <w:t>Certificate generation using pdf packages</w:t>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CC0D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US"/>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US"/>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US"/>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US"/>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US"/>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US"/>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US"/>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COt0BDVdKxnoa8U+VEEnj+8vQ==">CgMxLjA4AHIhMUNMWjVmN280bURLblJEbmpsWVBBQUo0cl83SU93dWZw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Komali G</cp:lastModifiedBy>
  <dcterms:modified xsi:type="dcterms:W3CDTF">2025-07-16T15:03:28Z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8EA17A3C59034CB3AC93156CD7D180AB_12</vt:lpwstr>
  </property>
</Properties>
</file>